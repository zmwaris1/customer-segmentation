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pPr>
      <w:r>
        <w:rPr>
          <w:b/>
          <w:sz w:val="36"/>
          <w:szCs w:val="36"/>
          <w:rtl w:val="0"/>
        </w:rPr>
        <w:t>Introduction</w:t>
      </w:r>
    </w:p>
    <w:p>
      <w:pPr>
        <w:jc w:val="both"/>
        <w:rPr>
          <w:rFonts w:hint="default" w:ascii="Times New Roman" w:hAnsi="Times New Roman" w:cs="Times New Roman"/>
          <w:sz w:val="24"/>
          <w:szCs w:val="24"/>
        </w:rPr>
      </w:pPr>
      <w:r>
        <w:rPr>
          <w:rFonts w:hint="default" w:ascii="Times New Roman" w:hAnsi="Times New Roman" w:cs="Times New Roman"/>
          <w:sz w:val="24"/>
          <w:szCs w:val="24"/>
          <w:rtl w:val="0"/>
        </w:rPr>
        <w:t>Customer Segmentation is the subdivision of a market into discrete customer groups that share similar characteristics. Customer Segmentation can be a powerful means to identify unsatisfied customer needs. Using the above data companies can then out perform the competition by developing uniquely appealing products and services.</w:t>
      </w:r>
    </w:p>
    <w:p>
      <w:pPr>
        <w:numPr>
          <w:ilvl w:val="0"/>
          <w:numId w:val="1"/>
        </w:numPr>
        <w:ind w:left="720" w:hanging="360"/>
        <w:jc w:val="both"/>
        <w:rPr>
          <w:rFonts w:hint="default" w:ascii="Times New Roman" w:hAnsi="Times New Roman" w:cs="Times New Roman"/>
          <w:b/>
          <w:sz w:val="24"/>
          <w:szCs w:val="24"/>
        </w:rPr>
      </w:pPr>
      <w:r>
        <w:rPr>
          <w:rFonts w:hint="default" w:ascii="Times New Roman" w:hAnsi="Times New Roman" w:cs="Times New Roman"/>
          <w:b/>
          <w:sz w:val="24"/>
          <w:szCs w:val="24"/>
          <w:rtl w:val="0"/>
        </w:rPr>
        <w:t xml:space="preserve">Practice of dividing a customer base into  groups of individuals </w:t>
      </w:r>
      <w:r>
        <w:rPr>
          <w:rFonts w:hint="default" w:ascii="Times New Roman" w:hAnsi="Times New Roman" w:cs="Times New Roman"/>
          <w:sz w:val="24"/>
          <w:szCs w:val="24"/>
          <w:rtl w:val="0"/>
        </w:rPr>
        <w:t>that are similar in specific  ways relevant to marketing, such as age, gender,  interests and spending habits.</w:t>
      </w:r>
    </w:p>
    <w:p>
      <w:pPr>
        <w:numPr>
          <w:ilvl w:val="0"/>
          <w:numId w:val="2"/>
        </w:numPr>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Allows us to better understand our customers  </w:t>
      </w:r>
      <w:r>
        <w:rPr>
          <w:rFonts w:hint="default" w:ascii="Times New Roman" w:hAnsi="Times New Roman" w:cs="Times New Roman"/>
          <w:b/>
          <w:sz w:val="24"/>
          <w:szCs w:val="24"/>
          <w:rtl w:val="0"/>
        </w:rPr>
        <w:t>helping us target these customers in a more  efficient manner and improve the customer  experience</w:t>
      </w:r>
      <w:r>
        <w:rPr>
          <w:rFonts w:hint="default" w:ascii="Times New Roman" w:hAnsi="Times New Roman" w:cs="Times New Roman"/>
          <w:sz w:val="24"/>
          <w:szCs w:val="24"/>
          <w:rtl w:val="0"/>
        </w:rPr>
        <w:t>.</w:t>
      </w:r>
    </w:p>
    <w:p>
      <w:pPr>
        <w:jc w:val="both"/>
        <w:rPr>
          <w:rFonts w:hint="default" w:ascii="Times New Roman" w:hAnsi="Times New Roman" w:cs="Times New Roman"/>
          <w:sz w:val="24"/>
          <w:szCs w:val="24"/>
        </w:rPr>
      </w:pPr>
      <w:r>
        <w:rPr>
          <w:rFonts w:hint="default" w:ascii="Times New Roman" w:hAnsi="Times New Roman" w:cs="Times New Roman"/>
          <w:sz w:val="24"/>
          <w:szCs w:val="24"/>
          <w:rtl w:val="0"/>
        </w:rPr>
        <w:t>The most common ways in which businesses segment their customer base are:</w:t>
      </w:r>
    </w:p>
    <w:p>
      <w:pPr>
        <w:numPr>
          <w:ilvl w:val="0"/>
          <w:numId w:val="3"/>
        </w:numPr>
        <w:ind w:left="720" w:hanging="360"/>
        <w:jc w:val="both"/>
        <w:rPr>
          <w:rFonts w:hint="default" w:ascii="Times New Roman" w:hAnsi="Times New Roman" w:cs="Times New Roman"/>
          <w:sz w:val="24"/>
          <w:szCs w:val="24"/>
        </w:rPr>
      </w:pPr>
      <w:r>
        <w:rPr>
          <w:rFonts w:hint="default" w:ascii="Times New Roman" w:hAnsi="Times New Roman" w:cs="Times New Roman"/>
          <w:b/>
          <w:sz w:val="24"/>
          <w:szCs w:val="24"/>
          <w:rtl w:val="0"/>
        </w:rPr>
        <w:t>Demographic information</w:t>
      </w:r>
      <w:r>
        <w:rPr>
          <w:rFonts w:hint="default" w:ascii="Times New Roman" w:hAnsi="Times New Roman" w:cs="Times New Roman"/>
          <w:sz w:val="24"/>
          <w:szCs w:val="24"/>
          <w:rtl w:val="0"/>
        </w:rPr>
        <w:t>, such as gender, age, familial and marital status, income, education, and occupation.</w:t>
      </w:r>
    </w:p>
    <w:p>
      <w:pPr>
        <w:numPr>
          <w:ilvl w:val="0"/>
          <w:numId w:val="3"/>
        </w:numPr>
        <w:ind w:left="720" w:hanging="360"/>
        <w:jc w:val="both"/>
        <w:rPr>
          <w:rFonts w:hint="default" w:ascii="Times New Roman" w:hAnsi="Times New Roman" w:cs="Times New Roman"/>
          <w:sz w:val="24"/>
          <w:szCs w:val="24"/>
        </w:rPr>
      </w:pPr>
      <w:r>
        <w:rPr>
          <w:rFonts w:hint="default" w:ascii="Times New Roman" w:hAnsi="Times New Roman" w:cs="Times New Roman"/>
          <w:b/>
          <w:sz w:val="24"/>
          <w:szCs w:val="24"/>
          <w:rtl w:val="0"/>
        </w:rPr>
        <w:t>Geographical information</w:t>
      </w:r>
      <w:r>
        <w:rPr>
          <w:rFonts w:hint="default" w:ascii="Times New Roman" w:hAnsi="Times New Roman" w:cs="Times New Roman"/>
          <w:sz w:val="24"/>
          <w:szCs w:val="24"/>
          <w:rtl w:val="0"/>
        </w:rPr>
        <w:t>, which differs depending on the scope of the company. For localized businesses, this info might pertain to specific towns or counties. For larger companies, it might mean a customer’s city, state, or even country of residence.</w:t>
      </w:r>
    </w:p>
    <w:p>
      <w:pPr>
        <w:numPr>
          <w:ilvl w:val="0"/>
          <w:numId w:val="3"/>
        </w:numPr>
        <w:ind w:left="720" w:hanging="360"/>
        <w:jc w:val="both"/>
        <w:rPr>
          <w:rFonts w:hint="default" w:ascii="Times New Roman" w:hAnsi="Times New Roman" w:cs="Times New Roman"/>
          <w:sz w:val="24"/>
          <w:szCs w:val="24"/>
        </w:rPr>
      </w:pPr>
      <w:r>
        <w:rPr>
          <w:rFonts w:hint="default" w:ascii="Times New Roman" w:hAnsi="Times New Roman" w:cs="Times New Roman"/>
          <w:b/>
          <w:sz w:val="24"/>
          <w:szCs w:val="24"/>
          <w:rtl w:val="0"/>
        </w:rPr>
        <w:t>Psychographics</w:t>
      </w:r>
      <w:r>
        <w:rPr>
          <w:rFonts w:hint="default" w:ascii="Times New Roman" w:hAnsi="Times New Roman" w:cs="Times New Roman"/>
          <w:sz w:val="24"/>
          <w:szCs w:val="24"/>
          <w:rtl w:val="0"/>
        </w:rPr>
        <w:t>, such as social class, lifestyle, and personality traits.</w:t>
      </w:r>
    </w:p>
    <w:p>
      <w:pPr>
        <w:numPr>
          <w:ilvl w:val="0"/>
          <w:numId w:val="3"/>
        </w:numPr>
        <w:ind w:left="720" w:hanging="360"/>
        <w:jc w:val="both"/>
      </w:pPr>
      <w:r>
        <w:rPr>
          <w:rFonts w:hint="default" w:ascii="Times New Roman" w:hAnsi="Times New Roman" w:cs="Times New Roman"/>
          <w:b/>
          <w:sz w:val="24"/>
          <w:szCs w:val="24"/>
          <w:rtl w:val="0"/>
        </w:rPr>
        <w:t>Behavioral data</w:t>
      </w:r>
      <w:r>
        <w:rPr>
          <w:rFonts w:hint="default" w:ascii="Times New Roman" w:hAnsi="Times New Roman" w:cs="Times New Roman"/>
          <w:sz w:val="24"/>
          <w:szCs w:val="24"/>
          <w:rtl w:val="0"/>
        </w:rPr>
        <w:t>, such as spending and consumption habits, product/service usage, and desired benefits.</w:t>
      </w:r>
    </w:p>
    <w:p>
      <w:pPr>
        <w:jc w:val="both"/>
      </w:pPr>
    </w:p>
    <w:p>
      <w:pPr>
        <w:jc w:val="both"/>
        <w:rPr>
          <w:b/>
          <w:sz w:val="36"/>
          <w:szCs w:val="36"/>
        </w:rPr>
      </w:pPr>
      <w:r>
        <w:rPr>
          <w:b/>
          <w:sz w:val="36"/>
          <w:szCs w:val="36"/>
          <w:rtl w:val="0"/>
        </w:rPr>
        <w:t>Advantages of Customer Segmentation</w:t>
      </w:r>
    </w:p>
    <w:p>
      <w:pPr>
        <w:numPr>
          <w:ilvl w:val="0"/>
          <w:numId w:val="4"/>
        </w:numPr>
        <w:ind w:left="720" w:hanging="360"/>
        <w:jc w:val="both"/>
        <w:rPr>
          <w:rFonts w:hint="default" w:ascii="Times New Roman" w:hAnsi="Times New Roman" w:cs="Times New Roman"/>
        </w:rPr>
      </w:pPr>
      <w:r>
        <w:rPr>
          <w:rFonts w:hint="default" w:ascii="Times New Roman" w:hAnsi="Times New Roman" w:cs="Times New Roman"/>
          <w:rtl w:val="0"/>
        </w:rPr>
        <w:t>Determine appropriate product pricing.</w:t>
      </w:r>
    </w:p>
    <w:p>
      <w:pPr>
        <w:numPr>
          <w:ilvl w:val="0"/>
          <w:numId w:val="4"/>
        </w:numPr>
        <w:ind w:left="720" w:hanging="360"/>
        <w:jc w:val="both"/>
        <w:rPr>
          <w:rFonts w:hint="default" w:ascii="Times New Roman" w:hAnsi="Times New Roman" w:cs="Times New Roman"/>
        </w:rPr>
      </w:pPr>
      <w:r>
        <w:rPr>
          <w:rFonts w:hint="default" w:ascii="Times New Roman" w:hAnsi="Times New Roman" w:cs="Times New Roman"/>
          <w:rtl w:val="0"/>
        </w:rPr>
        <w:t>Develop customized marketing campaigns.</w:t>
      </w:r>
    </w:p>
    <w:p>
      <w:pPr>
        <w:numPr>
          <w:ilvl w:val="0"/>
          <w:numId w:val="4"/>
        </w:numPr>
        <w:ind w:left="720" w:hanging="360"/>
        <w:jc w:val="both"/>
        <w:rPr>
          <w:rFonts w:hint="default" w:ascii="Times New Roman" w:hAnsi="Times New Roman" w:cs="Times New Roman"/>
        </w:rPr>
      </w:pPr>
      <w:r>
        <w:rPr>
          <w:rFonts w:hint="default" w:ascii="Times New Roman" w:hAnsi="Times New Roman" w:cs="Times New Roman"/>
          <w:rtl w:val="0"/>
        </w:rPr>
        <w:t>Design an optimal distribution strategy.</w:t>
      </w:r>
    </w:p>
    <w:p>
      <w:pPr>
        <w:numPr>
          <w:ilvl w:val="0"/>
          <w:numId w:val="4"/>
        </w:numPr>
        <w:ind w:left="720" w:hanging="360"/>
        <w:jc w:val="both"/>
        <w:rPr>
          <w:rFonts w:hint="default" w:ascii="Times New Roman" w:hAnsi="Times New Roman" w:cs="Times New Roman"/>
        </w:rPr>
      </w:pPr>
      <w:r>
        <w:rPr>
          <w:rFonts w:hint="default" w:ascii="Times New Roman" w:hAnsi="Times New Roman" w:cs="Times New Roman"/>
          <w:rtl w:val="0"/>
        </w:rPr>
        <w:t>Choose specific product features for deployment.</w:t>
      </w:r>
    </w:p>
    <w:p>
      <w:pPr>
        <w:numPr>
          <w:ilvl w:val="0"/>
          <w:numId w:val="4"/>
        </w:numPr>
        <w:ind w:left="720" w:hanging="360"/>
        <w:jc w:val="both"/>
        <w:rPr>
          <w:rFonts w:hint="default" w:ascii="Times New Roman" w:hAnsi="Times New Roman" w:cs="Times New Roman"/>
        </w:rPr>
      </w:pPr>
      <w:r>
        <w:rPr>
          <w:rFonts w:hint="default" w:ascii="Times New Roman" w:hAnsi="Times New Roman" w:cs="Times New Roman"/>
          <w:rtl w:val="0"/>
        </w:rPr>
        <w:t>Prioritize new product development efforts.</w:t>
      </w:r>
    </w:p>
    <w:p>
      <w:pPr>
        <w:jc w:val="both"/>
        <w:rPr>
          <w:b/>
          <w:sz w:val="36"/>
          <w:szCs w:val="36"/>
          <w:rtl w:val="0"/>
        </w:rPr>
      </w:pPr>
    </w:p>
    <w:p>
      <w:pPr>
        <w:jc w:val="both"/>
        <w:rPr>
          <w:b/>
          <w:sz w:val="36"/>
          <w:szCs w:val="36"/>
          <w:rtl w:val="0"/>
        </w:rPr>
      </w:pPr>
    </w:p>
    <w:p>
      <w:pPr>
        <w:jc w:val="both"/>
      </w:pPr>
      <w:bookmarkStart w:id="0" w:name="_GoBack"/>
      <w:bookmarkEnd w:id="0"/>
      <w:r>
        <w:rPr>
          <w:b/>
          <w:sz w:val="36"/>
          <w:szCs w:val="36"/>
          <w:rtl w:val="0"/>
        </w:rPr>
        <w:t>Our Goal</w:t>
      </w:r>
    </w:p>
    <w:p>
      <w:pPr>
        <w:jc w:val="both"/>
        <w:rPr>
          <w:rFonts w:hint="default" w:ascii="Times New Roman" w:hAnsi="Times New Roman" w:cs="Times New Roman"/>
          <w:sz w:val="24"/>
          <w:szCs w:val="24"/>
        </w:rPr>
      </w:pPr>
      <w:r>
        <w:rPr>
          <w:rFonts w:hint="default" w:ascii="Times New Roman" w:hAnsi="Times New Roman" w:cs="Times New Roman"/>
          <w:sz w:val="24"/>
          <w:szCs w:val="24"/>
          <w:rtl w:val="0"/>
        </w:rPr>
        <w:t>Given a dataset related to a online retailer based out of the UK, we need to analyse and  identify major customer segments using K Means algorithm and also using different  verification method to confirm the result.</w:t>
      </w:r>
    </w:p>
    <w:p>
      <w:pPr>
        <w:jc w:val="both"/>
        <w:rPr>
          <w:rFonts w:hint="default" w:cs="Times New Roman" w:asciiTheme="minorAscii" w:hAnsiTheme="minorAscii"/>
          <w:b/>
          <w:bCs/>
          <w:sz w:val="36"/>
          <w:szCs w:val="36"/>
          <w:u w:val="single"/>
          <w:rtl w:val="0"/>
          <w:lang w:val="en-IN"/>
        </w:rPr>
      </w:pPr>
      <w:r>
        <w:rPr>
          <w:rFonts w:hint="default" w:cs="Times New Roman" w:asciiTheme="minorAscii" w:hAnsiTheme="minorAscii"/>
          <w:b/>
          <w:bCs/>
          <w:sz w:val="36"/>
          <w:szCs w:val="36"/>
          <w:u w:val="single"/>
          <w:rtl w:val="0"/>
          <w:lang w:val="en-IN"/>
        </w:rPr>
        <w:t>Dataset</w:t>
      </w:r>
    </w:p>
    <w:p>
      <w:pPr>
        <w:jc w:val="both"/>
        <w:rPr>
          <w:rFonts w:hint="default" w:ascii="Times New Roman" w:hAnsi="Times New Roman" w:cs="Times New Roman"/>
          <w:b/>
          <w:sz w:val="24"/>
          <w:szCs w:val="24"/>
        </w:rPr>
      </w:pPr>
      <w:r>
        <w:rPr>
          <w:rFonts w:hint="default" w:ascii="Times New Roman" w:hAnsi="Times New Roman" w:cs="Times New Roman"/>
          <w:sz w:val="24"/>
          <w:szCs w:val="24"/>
          <w:rtl w:val="0"/>
          <w:lang w:val="en-IN"/>
        </w:rPr>
        <w:t>N</w:t>
      </w:r>
      <w:r>
        <w:rPr>
          <w:rFonts w:hint="default" w:ascii="Times New Roman" w:hAnsi="Times New Roman" w:cs="Times New Roman"/>
          <w:sz w:val="24"/>
          <w:szCs w:val="24"/>
          <w:rtl w:val="0"/>
        </w:rPr>
        <w:t xml:space="preserve">ow let me introduce our data set, a transnational data set with transactions occurring </w:t>
      </w:r>
      <w:r>
        <w:rPr>
          <w:rFonts w:hint="default" w:ascii="Times New Roman" w:hAnsi="Times New Roman" w:cs="Times New Roman"/>
          <w:b/>
          <w:sz w:val="24"/>
          <w:szCs w:val="24"/>
          <w:rtl w:val="0"/>
        </w:rPr>
        <w:t xml:space="preserve">between 1st December 2010 and 9th  December 2011 </w:t>
      </w:r>
      <w:r>
        <w:rPr>
          <w:rFonts w:hint="default" w:ascii="Times New Roman" w:hAnsi="Times New Roman" w:cs="Times New Roman"/>
          <w:sz w:val="24"/>
          <w:szCs w:val="24"/>
          <w:rtl w:val="0"/>
        </w:rPr>
        <w:t xml:space="preserve">for a UK-based online retailer. The company </w:t>
      </w:r>
      <w:r>
        <w:rPr>
          <w:rFonts w:hint="default" w:ascii="Times New Roman" w:hAnsi="Times New Roman" w:cs="Times New Roman"/>
          <w:b/>
          <w:sz w:val="24"/>
          <w:szCs w:val="24"/>
          <w:rtl w:val="0"/>
        </w:rPr>
        <w:t>mainly sells unique all-occasion gifts</w:t>
      </w:r>
      <w:r>
        <w:rPr>
          <w:rFonts w:hint="default" w:ascii="Times New Roman" w:hAnsi="Times New Roman" w:cs="Times New Roman"/>
          <w:sz w:val="24"/>
          <w:szCs w:val="24"/>
          <w:rtl w:val="0"/>
        </w:rPr>
        <w:t xml:space="preserve"> and many customers of the company are </w:t>
      </w:r>
      <w:r>
        <w:rPr>
          <w:rFonts w:hint="default" w:ascii="Times New Roman" w:hAnsi="Times New Roman" w:cs="Times New Roman"/>
          <w:b/>
          <w:sz w:val="24"/>
          <w:szCs w:val="24"/>
          <w:rtl w:val="0"/>
        </w:rPr>
        <w:t>wholesalers.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240" w:line="276" w:lineRule="auto"/>
        <w:ind w:left="0" w:right="0" w:firstLine="0"/>
        <w:jc w:val="both"/>
        <w:rPr>
          <w:rFonts w:ascii="Times New Roman" w:hAnsi="Times New Roman" w:eastAsia="Times New Roman" w:cs="Times New Roman"/>
          <w:b w:val="0"/>
          <w:i w:val="0"/>
          <w:smallCaps w:val="0"/>
          <w:strike w:val="0"/>
          <w:color w:val="24292E"/>
          <w:sz w:val="24"/>
          <w:szCs w:val="24"/>
          <w:u w:val="none"/>
          <w:shd w:val="clear" w:fill="auto"/>
          <w:vertAlign w:val="baseline"/>
        </w:rPr>
      </w:pPr>
      <w:r>
        <w:rPr>
          <w:rFonts w:ascii="Times New Roman" w:hAnsi="Times New Roman" w:eastAsia="Times New Roman" w:cs="Times New Roman"/>
          <w:b w:val="0"/>
          <w:i w:val="0"/>
          <w:smallCaps w:val="0"/>
          <w:strike w:val="0"/>
          <w:color w:val="24292E"/>
          <w:sz w:val="24"/>
          <w:szCs w:val="24"/>
          <w:u w:val="none"/>
          <w:shd w:val="clear" w:fill="auto"/>
          <w:vertAlign w:val="baseline"/>
          <w:rtl w:val="0"/>
        </w:rPr>
        <w:t>The dataset contains features like:</w:t>
      </w:r>
    </w:p>
    <w:p>
      <w:pPr>
        <w:jc w:val="both"/>
        <w:rPr>
          <w:b/>
        </w:rPr>
      </w:pPr>
    </w:p>
    <w:p>
      <w:pPr>
        <w:jc w:val="both"/>
        <w:rPr>
          <w:rFonts w:hint="default" w:ascii="Times New Roman" w:hAnsi="Times New Roman" w:cs="Times New Roman"/>
          <w:sz w:val="24"/>
          <w:szCs w:val="24"/>
        </w:rPr>
      </w:pPr>
      <w:r>
        <w:rPr>
          <w:rFonts w:hint="default" w:ascii="Times New Roman" w:hAnsi="Times New Roman" w:cs="Times New Roman"/>
          <w:b/>
          <w:sz w:val="24"/>
          <w:szCs w:val="24"/>
          <w:rtl w:val="0"/>
        </w:rPr>
        <w:t>Invoice No</w:t>
      </w:r>
      <w:r>
        <w:rPr>
          <w:rFonts w:hint="default" w:ascii="Times New Roman" w:hAnsi="Times New Roman" w:cs="Times New Roman"/>
          <w:sz w:val="24"/>
          <w:szCs w:val="24"/>
          <w:rtl w:val="0"/>
        </w:rPr>
        <w:t>:  Invoice number. Nominal, a 6-digit integral number uniquely assigned to each transaction. If this code starts with letter 'c', it indicates a cancellation.</w:t>
      </w:r>
    </w:p>
    <w:p>
      <w:pPr>
        <w:jc w:val="both"/>
        <w:rPr>
          <w:rFonts w:hint="default" w:ascii="Times New Roman" w:hAnsi="Times New Roman" w:cs="Times New Roman"/>
          <w:sz w:val="24"/>
          <w:szCs w:val="24"/>
        </w:rPr>
      </w:pPr>
      <w:r>
        <w:rPr>
          <w:rFonts w:hint="default" w:ascii="Times New Roman" w:hAnsi="Times New Roman" w:cs="Times New Roman"/>
          <w:b/>
          <w:sz w:val="24"/>
          <w:szCs w:val="24"/>
          <w:rtl w:val="0"/>
        </w:rPr>
        <w:t>Stock Code</w:t>
      </w:r>
      <w:r>
        <w:rPr>
          <w:rFonts w:hint="default" w:ascii="Times New Roman" w:hAnsi="Times New Roman" w:cs="Times New Roman"/>
          <w:sz w:val="24"/>
          <w:szCs w:val="24"/>
          <w:rtl w:val="0"/>
        </w:rPr>
        <w:t>:  Product (item) code. Nominal, a 5-digit integral number uniquely assigned to each distinct product.</w:t>
      </w:r>
    </w:p>
    <w:p>
      <w:pPr>
        <w:jc w:val="both"/>
        <w:rPr>
          <w:rFonts w:hint="default" w:ascii="Times New Roman" w:hAnsi="Times New Roman" w:cs="Times New Roman"/>
          <w:sz w:val="24"/>
          <w:szCs w:val="24"/>
        </w:rPr>
      </w:pPr>
      <w:r>
        <w:rPr>
          <w:rFonts w:hint="default" w:ascii="Times New Roman" w:hAnsi="Times New Roman" w:cs="Times New Roman"/>
          <w:b/>
          <w:sz w:val="24"/>
          <w:szCs w:val="24"/>
          <w:rtl w:val="0"/>
        </w:rPr>
        <w:t>Description</w:t>
      </w:r>
      <w:r>
        <w:rPr>
          <w:rFonts w:hint="default" w:ascii="Times New Roman" w:hAnsi="Times New Roman" w:cs="Times New Roman"/>
          <w:sz w:val="24"/>
          <w:szCs w:val="24"/>
          <w:rtl w:val="0"/>
        </w:rPr>
        <w:t>:  Product (item) name. Nominal.</w:t>
      </w:r>
    </w:p>
    <w:p>
      <w:pPr>
        <w:jc w:val="both"/>
        <w:rPr>
          <w:rFonts w:hint="default" w:ascii="Times New Roman" w:hAnsi="Times New Roman" w:cs="Times New Roman"/>
          <w:sz w:val="24"/>
          <w:szCs w:val="24"/>
        </w:rPr>
      </w:pPr>
      <w:r>
        <w:rPr>
          <w:rFonts w:hint="default" w:ascii="Times New Roman" w:hAnsi="Times New Roman" w:cs="Times New Roman"/>
          <w:sz w:val="24"/>
          <w:szCs w:val="24"/>
          <w:rtl w:val="0"/>
        </w:rPr>
        <w:t>Quantity: The quantities of each product (item) per transaction. Numeric.</w:t>
      </w:r>
    </w:p>
    <w:p>
      <w:pPr>
        <w:jc w:val="both"/>
        <w:rPr>
          <w:rFonts w:hint="default" w:ascii="Times New Roman" w:hAnsi="Times New Roman" w:cs="Times New Roman"/>
          <w:sz w:val="24"/>
          <w:szCs w:val="24"/>
        </w:rPr>
      </w:pPr>
      <w:r>
        <w:rPr>
          <w:rFonts w:hint="default" w:ascii="Times New Roman" w:hAnsi="Times New Roman" w:cs="Times New Roman"/>
          <w:b/>
          <w:sz w:val="24"/>
          <w:szCs w:val="24"/>
          <w:rtl w:val="0"/>
        </w:rPr>
        <w:t>Invoice Date</w:t>
      </w:r>
      <w:r>
        <w:rPr>
          <w:rFonts w:hint="default" w:ascii="Times New Roman" w:hAnsi="Times New Roman" w:cs="Times New Roman"/>
          <w:sz w:val="24"/>
          <w:szCs w:val="24"/>
          <w:rtl w:val="0"/>
        </w:rPr>
        <w:t>:  Invoice Date and time. Numeric, the day and time when each transaction was generated.</w:t>
      </w:r>
    </w:p>
    <w:p>
      <w:pPr>
        <w:jc w:val="both"/>
        <w:rPr>
          <w:rFonts w:hint="default" w:ascii="Times New Roman" w:hAnsi="Times New Roman" w:cs="Times New Roman"/>
          <w:sz w:val="24"/>
          <w:szCs w:val="24"/>
        </w:rPr>
      </w:pPr>
      <w:r>
        <w:rPr>
          <w:rFonts w:hint="default" w:ascii="Times New Roman" w:hAnsi="Times New Roman" w:cs="Times New Roman"/>
          <w:b/>
          <w:sz w:val="24"/>
          <w:szCs w:val="24"/>
          <w:rtl w:val="0"/>
        </w:rPr>
        <w:t>Unit Price</w:t>
      </w:r>
      <w:r>
        <w:rPr>
          <w:rFonts w:hint="default" w:ascii="Times New Roman" w:hAnsi="Times New Roman" w:cs="Times New Roman"/>
          <w:sz w:val="24"/>
          <w:szCs w:val="24"/>
          <w:rtl w:val="0"/>
        </w:rPr>
        <w:t>:  Unit price. Numeric, Product price per unit in sterling.</w:t>
      </w:r>
    </w:p>
    <w:p>
      <w:pPr>
        <w:jc w:val="both"/>
        <w:rPr>
          <w:rFonts w:hint="default" w:ascii="Times New Roman" w:hAnsi="Times New Roman" w:cs="Times New Roman"/>
          <w:sz w:val="24"/>
          <w:szCs w:val="24"/>
        </w:rPr>
      </w:pPr>
      <w:r>
        <w:rPr>
          <w:rFonts w:hint="default" w:ascii="Times New Roman" w:hAnsi="Times New Roman" w:cs="Times New Roman"/>
          <w:b/>
          <w:sz w:val="24"/>
          <w:szCs w:val="24"/>
          <w:rtl w:val="0"/>
        </w:rPr>
        <w:t>Customer ID</w:t>
      </w:r>
      <w:r>
        <w:rPr>
          <w:rFonts w:hint="default" w:ascii="Times New Roman" w:hAnsi="Times New Roman" w:cs="Times New Roman"/>
          <w:sz w:val="24"/>
          <w:szCs w:val="24"/>
          <w:rtl w:val="0"/>
        </w:rPr>
        <w:t>:  Customer number. Nominal, a 5-digit integral number uniquely assigned to each customer.</w:t>
      </w:r>
    </w:p>
    <w:p>
      <w:pPr>
        <w:jc w:val="both"/>
        <w:rPr>
          <w:rFonts w:hint="default" w:ascii="Times New Roman" w:hAnsi="Times New Roman" w:cs="Times New Roman"/>
          <w:sz w:val="24"/>
          <w:szCs w:val="24"/>
        </w:rPr>
      </w:pPr>
      <w:r>
        <w:rPr>
          <w:rFonts w:hint="default" w:ascii="Times New Roman" w:hAnsi="Times New Roman" w:cs="Times New Roman"/>
          <w:b/>
          <w:sz w:val="24"/>
          <w:szCs w:val="24"/>
          <w:rtl w:val="0"/>
        </w:rPr>
        <w:t>Country</w:t>
      </w:r>
      <w:r>
        <w:rPr>
          <w:rFonts w:hint="default" w:ascii="Times New Roman" w:hAnsi="Times New Roman" w:cs="Times New Roman"/>
          <w:sz w:val="24"/>
          <w:szCs w:val="24"/>
          <w:rtl w:val="0"/>
        </w:rPr>
        <w:t>:  Country name. Nominal, the name of the country where each customer resides.</w:t>
      </w:r>
    </w:p>
    <w:p>
      <w:pPr>
        <w:jc w:val="both"/>
      </w:pP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hanging="360"/>
        <w:jc w:val="both"/>
        <w:rPr>
          <w:rFonts w:ascii="Times New Roman" w:hAnsi="Times New Roman" w:eastAsia="Times New Roman" w:cs="Times New Roman"/>
          <w:b/>
          <w:i w:val="0"/>
          <w:smallCaps w:val="0"/>
          <w:strike w:val="0"/>
          <w:color w:val="000000"/>
          <w:sz w:val="26"/>
          <w:szCs w:val="26"/>
          <w:u w:val="none"/>
          <w:shd w:val="clear" w:fill="auto"/>
          <w:vertAlign w:val="baseline"/>
        </w:rPr>
      </w:pPr>
      <w:r>
        <w:rPr>
          <w:rFonts w:ascii="Times New Roman" w:hAnsi="Times New Roman" w:eastAsia="Times New Roman" w:cs="Times New Roman"/>
          <w:b/>
          <w:i w:val="0"/>
          <w:smallCaps w:val="0"/>
          <w:strike w:val="0"/>
          <w:color w:val="000000"/>
          <w:sz w:val="26"/>
          <w:szCs w:val="26"/>
          <w:u w:val="single"/>
          <w:shd w:val="clear" w:fill="auto"/>
          <w:vertAlign w:val="baseline"/>
          <w:rtl w:val="0"/>
        </w:rPr>
        <w:t>Null values Treatment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Our dataset contains around 135080 null values in CustomerID which might tend to disturb our mean absolute score hence I removed the null values of CustomerID and have performed KNN imputer for numerical features and replaced categorical features d Description Column. After that our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IN"/>
        </w:rPr>
        <w:t>d</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ataset</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IN"/>
        </w:rPr>
        <w:t xml:space="preserve"> shape is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reduced to (406829,8).</w:t>
      </w:r>
    </w:p>
    <w:p>
      <w:pPr>
        <w:jc w:val="both"/>
        <w:rPr>
          <w:b/>
          <w:sz w:val="32"/>
          <w:szCs w:val="32"/>
          <w:u w:val="single"/>
          <w:rtl w:val="0"/>
        </w:rPr>
      </w:pPr>
    </w:p>
    <w:p>
      <w:pPr>
        <w:jc w:val="both"/>
        <w:rPr>
          <w:b/>
          <w:sz w:val="36"/>
          <w:szCs w:val="36"/>
          <w:u w:val="single"/>
        </w:rPr>
      </w:pPr>
      <w:r>
        <w:rPr>
          <w:b/>
          <w:sz w:val="32"/>
          <w:szCs w:val="32"/>
          <w:u w:val="single"/>
          <w:rtl w:val="0"/>
        </w:rPr>
        <w:t>Feature engineering</w:t>
      </w:r>
    </w:p>
    <w:p>
      <w:pPr>
        <w:jc w:val="both"/>
        <w:rPr>
          <w:rFonts w:hint="default" w:ascii="Times New Roman" w:hAnsi="Times New Roman" w:cs="Times New Roman"/>
          <w:sz w:val="24"/>
          <w:szCs w:val="24"/>
        </w:rPr>
      </w:pPr>
      <w:r>
        <w:rPr>
          <w:rFonts w:hint="default" w:ascii="Times New Roman" w:hAnsi="Times New Roman" w:cs="Times New Roman"/>
          <w:sz w:val="24"/>
          <w:szCs w:val="24"/>
          <w:rtl w:val="0"/>
        </w:rPr>
        <w:t>After that I did  Feature engineering so it is the process of transforming raw data into features that better represent the underlying problem to the predictive models, resulting in improved accuracy on unseen data.</w:t>
      </w:r>
    </w:p>
    <w:p>
      <w:pPr>
        <w:jc w:val="both"/>
        <w:rPr>
          <w:rFonts w:hint="default" w:ascii="Times New Roman" w:hAnsi="Times New Roman" w:cs="Times New Roman"/>
          <w:sz w:val="24"/>
          <w:szCs w:val="24"/>
        </w:rPr>
      </w:pPr>
      <w:r>
        <w:rPr>
          <w:rFonts w:hint="default" w:ascii="Times New Roman" w:hAnsi="Times New Roman" w:cs="Times New Roman"/>
          <w:sz w:val="24"/>
          <w:szCs w:val="24"/>
          <w:rtl w:val="0"/>
        </w:rPr>
        <w:t>And I converted the Invoice Date column into date time format and created new features like day, day_num,  month_num, year, hours etc. From Invoice Date and again created Total Amount from Product of Quantity and Unit price columns. This can help improve machine learning accuracy since algorithms tend to have a hard time dealing with high cardinality columns.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both"/>
        <w:rPr>
          <w:rFonts w:ascii="Times New Roman" w:hAnsi="Times New Roman" w:eastAsia="Times New Roman" w:cs="Times New Roman"/>
          <w:b/>
          <w:i w:val="0"/>
          <w:smallCaps w:val="0"/>
          <w:strike w:val="0"/>
          <w:color w:val="000000"/>
          <w:sz w:val="36"/>
          <w:szCs w:val="36"/>
          <w:u w:val="none"/>
          <w:shd w:val="clear" w:fill="auto"/>
          <w:vertAlign w:val="baseline"/>
        </w:rPr>
      </w:pPr>
      <w:r>
        <w:rPr>
          <w:rFonts w:ascii="Times New Roman" w:hAnsi="Times New Roman" w:eastAsia="Times New Roman" w:cs="Times New Roman"/>
          <w:b/>
          <w:i w:val="0"/>
          <w:smallCaps w:val="0"/>
          <w:strike w:val="0"/>
          <w:color w:val="000000"/>
          <w:sz w:val="36"/>
          <w:szCs w:val="36"/>
          <w:u w:val="single"/>
          <w:shd w:val="clear" w:fill="auto"/>
          <w:vertAlign w:val="baseline"/>
          <w:rtl w:val="0"/>
        </w:rPr>
        <w:t>Exploratory Data Analysis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both"/>
        <w:rPr>
          <w:b/>
          <w:color w:val="FF0000"/>
          <w:sz w:val="36"/>
          <w:szCs w:val="36"/>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After loading the dataset I looked for duplicate values </w:t>
      </w:r>
      <w:r>
        <w:rPr>
          <w:rFonts w:ascii="Times New Roman" w:hAnsi="Times New Roman" w:eastAsia="Times New Roman" w:cs="Times New Roman"/>
          <w:sz w:val="24"/>
          <w:szCs w:val="24"/>
          <w:rtl w:val="0"/>
        </w:rPr>
        <w:t>in the column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There were none. So I performed EDA by taking many features.This process helped me figuring out various aspects and relationships. It </w:t>
      </w:r>
      <w:r>
        <w:rPr>
          <w:rFonts w:ascii="Times New Roman" w:hAnsi="Times New Roman" w:eastAsia="Times New Roman" w:cs="Times New Roman"/>
          <w:sz w:val="24"/>
          <w:szCs w:val="24"/>
          <w:rtl w:val="0"/>
        </w:rPr>
        <w:t>gives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a better idea of which feature behaves in which manner.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both"/>
        <w:rPr>
          <w:rFonts w:ascii="Times New Roman" w:hAnsi="Times New Roman" w:eastAsia="Times New Roman" w:cs="Times New Roman"/>
          <w:b w:val="0"/>
          <w:i w:val="0"/>
          <w:smallCaps w:val="0"/>
          <w:strike w:val="0"/>
          <w:color w:val="000000"/>
          <w:sz w:val="28"/>
          <w:szCs w:val="28"/>
          <w:u w:val="single"/>
          <w:shd w:val="clear" w:fill="auto"/>
          <w:vertAlign w:val="baseline"/>
        </w:rPr>
      </w:pPr>
      <w:r>
        <w:rPr>
          <w:rFonts w:ascii="Times New Roman" w:hAnsi="Times New Roman" w:eastAsia="Times New Roman" w:cs="Times New Roman"/>
          <w:b/>
          <w:i w:val="0"/>
          <w:smallCaps w:val="0"/>
          <w:strike w:val="0"/>
          <w:color w:val="000000"/>
          <w:sz w:val="28"/>
          <w:szCs w:val="28"/>
          <w:u w:val="single"/>
          <w:shd w:val="clear" w:fill="auto"/>
          <w:vertAlign w:val="baseline"/>
          <w:rtl w:val="0"/>
        </w:rPr>
        <w:t>Create the RFM model (Recency, Frequency,Monetary value)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both"/>
        <w:rPr>
          <w:rFonts w:ascii="Times New Roman" w:hAnsi="Times New Roman" w:eastAsia="Times New Roman" w:cs="Times New Roman"/>
          <w:b w:val="0"/>
          <w:i w:val="0"/>
          <w:smallCaps w:val="0"/>
          <w:strike w:val="0"/>
          <w:color w:val="000000"/>
          <w:sz w:val="28"/>
          <w:szCs w:val="28"/>
          <w:u w:val="singl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Recency, frequency, monetary value is a marketing analysis tool used to identify a company's or an organization's best customers by using certain measures. The RFM model is based on three quantitative factors: . Frequency: How often a customer makes a purchase. Monetary Value: How much money a customer spends 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both"/>
        <w:rPr>
          <w:rFonts w:ascii="Times New Roman" w:hAnsi="Times New Roman" w:eastAsia="Times New Roman" w:cs="Times New Roman"/>
          <w:b/>
          <w:i w:val="0"/>
          <w:smallCaps w:val="0"/>
          <w:strike w:val="0"/>
          <w:color w:val="000000"/>
          <w:sz w:val="28"/>
          <w:szCs w:val="28"/>
          <w:u w:val="single"/>
          <w:shd w:val="clear" w:fill="auto"/>
          <w:vertAlign w:val="baseline"/>
        </w:rPr>
      </w:pPr>
      <w:r>
        <w:rPr>
          <w:rFonts w:ascii="Times New Roman" w:hAnsi="Times New Roman" w:eastAsia="Times New Roman" w:cs="Times New Roman"/>
          <w:b/>
          <w:i w:val="0"/>
          <w:smallCaps w:val="0"/>
          <w:strike w:val="0"/>
          <w:color w:val="000000"/>
          <w:sz w:val="28"/>
          <w:szCs w:val="28"/>
          <w:u w:val="single"/>
          <w:shd w:val="clear" w:fill="auto"/>
          <w:vertAlign w:val="baseline"/>
          <w:rtl w:val="0"/>
        </w:rPr>
        <w:t>Performing RFM Segmentation and RFM Analysis, Step by Step</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both"/>
        <w:rPr>
          <w:rFonts w:ascii="Times New Roman" w:hAnsi="Times New Roman" w:eastAsia="Times New Roman" w:cs="Times New Roman"/>
          <w:b w:val="0"/>
          <w:i w:val="0"/>
          <w:smallCaps w:val="0"/>
          <w:strike w:val="0"/>
          <w:color w:val="000000"/>
          <w:sz w:val="28"/>
          <w:szCs w:val="28"/>
          <w:u w:val="singl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first step in building an RFM model is to assign Recency, Frequency and Monetary values to each customer. ... The second step is to divide the customer list into tiered groups for each of the three dimensions (R, F and M).</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both"/>
        <w:rPr>
          <w:rFonts w:ascii="Times New Roman" w:hAnsi="Times New Roman" w:eastAsia="Times New Roman" w:cs="Times New Roman"/>
          <w:b/>
          <w:i w:val="0"/>
          <w:smallCaps w:val="0"/>
          <w:strike w:val="0"/>
          <w:color w:val="000000"/>
          <w:sz w:val="28"/>
          <w:szCs w:val="28"/>
          <w:u w:val="single"/>
          <w:shd w:val="clear" w:fill="auto"/>
          <w:vertAlign w:val="baseline"/>
        </w:rPr>
      </w:pPr>
      <w:r>
        <w:rPr>
          <w:rFonts w:ascii="Times New Roman" w:hAnsi="Times New Roman" w:eastAsia="Times New Roman" w:cs="Times New Roman"/>
          <w:b/>
          <w:i w:val="0"/>
          <w:smallCaps w:val="0"/>
          <w:strike w:val="0"/>
          <w:color w:val="000000"/>
          <w:sz w:val="28"/>
          <w:szCs w:val="28"/>
          <w:u w:val="single"/>
          <w:shd w:val="clear" w:fill="auto"/>
          <w:vertAlign w:val="baseline"/>
          <w:rtl w:val="0"/>
        </w:rPr>
        <w:t>Calculating RFM scores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number is typically 3 or 5. If we decide to code each RFM attribute into 3 categories, you'll end up with 27 different coding combinations ranging from a high of 333 to a low of 111. Generally speaking, the higher the RFM score, the more valuable the customer</w:t>
      </w:r>
      <w:r>
        <w:rPr>
          <w:rFonts w:ascii="Times New Roman" w:hAnsi="Times New Roman" w:eastAsia="Times New Roman" w:cs="Times New Roman"/>
          <w:b w:val="0"/>
          <w:i w:val="0"/>
          <w:smallCaps w:val="0"/>
          <w:strike w:val="0"/>
          <w:color w:val="000000"/>
          <w:sz w:val="24"/>
          <w:szCs w:val="24"/>
          <w:u w:val="single"/>
          <w:shd w:val="clear" w:fill="auto"/>
          <w:vertAlign w:val="baseline"/>
          <w:rtl w:val="0"/>
        </w:rPr>
        <w:t>.</w:t>
      </w:r>
    </w:p>
    <w:p>
      <w:pPr>
        <w:jc w:val="both"/>
      </w:pPr>
      <w:r>
        <w:rPr>
          <w:b/>
          <w:sz w:val="28"/>
          <w:szCs w:val="28"/>
          <w:u w:val="single"/>
          <w:rtl w:val="0"/>
        </w:rPr>
        <w:t>Calculation of Silhouette score</w:t>
      </w:r>
    </w:p>
    <w:p>
      <w:pPr>
        <w:jc w:val="both"/>
        <w:rPr>
          <w:rFonts w:hint="default" w:ascii="Times New Roman" w:hAnsi="Times New Roman" w:cs="Times New Roman"/>
          <w:sz w:val="24"/>
          <w:szCs w:val="24"/>
        </w:rPr>
      </w:pPr>
      <w:r>
        <w:rPr>
          <w:rFonts w:hint="default" w:ascii="Times New Roman" w:hAnsi="Times New Roman" w:cs="Times New Roman"/>
          <w:sz w:val="24"/>
          <w:szCs w:val="24"/>
          <w:rtl w:val="0"/>
        </w:rPr>
        <w:t>Silhouette score is used to evaluate the quality of clusters created using clustering algorithms such as K-Means in terms of how well samples are clustered with other samples that are similar to each other. The Silhouette score is calculated for each sample of different clusters. To calculate the Silhouette score for each observation/data point, the following distances need to be found out for each observations belonging to all the clusters:</w:t>
      </w:r>
    </w:p>
    <w:p>
      <w:pPr>
        <w:jc w:val="both"/>
        <w:rPr>
          <w:rFonts w:hint="default" w:ascii="Times New Roman" w:hAnsi="Times New Roman" w:cs="Times New Roman"/>
          <w:sz w:val="24"/>
          <w:szCs w:val="24"/>
        </w:rPr>
      </w:pP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both"/>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eastAsia="Calibri" w:cs="Times New Roman"/>
          <w:b w:val="0"/>
          <w:i w:val="0"/>
          <w:smallCaps w:val="0"/>
          <w:strike w:val="0"/>
          <w:color w:val="000000"/>
          <w:sz w:val="24"/>
          <w:szCs w:val="24"/>
          <w:u w:val="none"/>
          <w:shd w:val="clear" w:fill="auto"/>
          <w:vertAlign w:val="baseline"/>
          <w:rtl w:val="0"/>
        </w:rPr>
        <w:t>Mean distance between the observation and all other data points in the same cluster. This distance can also be called a mean intra-cluster distance. The mean distance is denoted by a.</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both"/>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eastAsia="Calibri" w:cs="Times New Roman"/>
          <w:b w:val="0"/>
          <w:i w:val="0"/>
          <w:smallCaps w:val="0"/>
          <w:strike w:val="0"/>
          <w:color w:val="000000"/>
          <w:sz w:val="24"/>
          <w:szCs w:val="24"/>
          <w:u w:val="none"/>
          <w:shd w:val="clear" w:fill="auto"/>
          <w:vertAlign w:val="baseline"/>
          <w:rtl w:val="0"/>
        </w:rPr>
        <w:t>Mean distance between the observation and all other data points of the next nearest cluster. This distance can also be called a mean nearest-cluster distance. The mean distance is denoted by b.</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hanging="360"/>
        <w:jc w:val="both"/>
        <w:rPr>
          <w:rFonts w:hint="default" w:ascii="Times New Roman" w:hAnsi="Times New Roman" w:cs="Times New Roman"/>
          <w:sz w:val="24"/>
          <w:szCs w:val="24"/>
        </w:rPr>
      </w:pPr>
      <w:r>
        <w:rPr>
          <w:rFonts w:hint="default" w:ascii="Times New Roman" w:hAnsi="Times New Roman" w:eastAsia="Calibri" w:cs="Times New Roman"/>
          <w:b w:val="0"/>
          <w:i w:val="0"/>
          <w:smallCaps w:val="0"/>
          <w:strike w:val="0"/>
          <w:color w:val="000000"/>
          <w:sz w:val="24"/>
          <w:szCs w:val="24"/>
          <w:u w:val="none"/>
          <w:shd w:val="clear" w:fill="auto"/>
          <w:vertAlign w:val="baseline"/>
          <w:rtl w:val="0"/>
        </w:rPr>
        <w:t xml:space="preserve">The Silhouette Coefficient for a sample is  S=(b−a)/max(a, b) </w:t>
      </w:r>
    </w:p>
    <w:p>
      <w:pPr>
        <w:jc w:val="both"/>
        <w:rPr>
          <w:b/>
          <w:sz w:val="36"/>
          <w:szCs w:val="36"/>
        </w:rPr>
      </w:pPr>
      <w:r>
        <w:rPr>
          <w:b/>
          <w:sz w:val="36"/>
          <w:szCs w:val="36"/>
          <w:rtl w:val="0"/>
        </w:rPr>
        <w:t>The Elbow Method</w:t>
      </w:r>
    </w:p>
    <w:p>
      <w:pPr>
        <w:jc w:val="both"/>
        <w:rPr>
          <w:rFonts w:hint="default" w:ascii="Times New Roman" w:hAnsi="Times New Roman" w:cs="Times New Roman"/>
          <w:sz w:val="24"/>
          <w:szCs w:val="24"/>
        </w:rPr>
      </w:pPr>
      <w:r>
        <w:rPr>
          <w:rFonts w:hint="default" w:ascii="Times New Roman" w:hAnsi="Times New Roman" w:cs="Times New Roman"/>
          <w:sz w:val="24"/>
          <w:szCs w:val="24"/>
          <w:rtl w:val="0"/>
        </w:rPr>
        <w:t>Calculate the Within Cluster Sum of Squared Errors (W</w:t>
      </w:r>
      <w:r>
        <w:rPr>
          <w:rFonts w:hint="default" w:ascii="Times New Roman" w:hAnsi="Times New Roman" w:cs="Times New Roman"/>
          <w:sz w:val="24"/>
          <w:szCs w:val="24"/>
          <w:rtl w:val="0"/>
          <w:lang w:val="en-IN"/>
        </w:rPr>
        <w:t>C</w:t>
      </w:r>
      <w:r>
        <w:rPr>
          <w:rFonts w:hint="default" w:ascii="Times New Roman" w:hAnsi="Times New Roman" w:cs="Times New Roman"/>
          <w:sz w:val="24"/>
          <w:szCs w:val="24"/>
          <w:rtl w:val="0"/>
        </w:rPr>
        <w:t>SS) for different values of k, and choose the k for which W</w:t>
      </w:r>
      <w:r>
        <w:rPr>
          <w:rFonts w:hint="default" w:ascii="Times New Roman" w:hAnsi="Times New Roman" w:cs="Times New Roman"/>
          <w:sz w:val="24"/>
          <w:szCs w:val="24"/>
          <w:rtl w:val="0"/>
          <w:lang w:val="en-IN"/>
        </w:rPr>
        <w:t>C</w:t>
      </w:r>
      <w:r>
        <w:rPr>
          <w:rFonts w:hint="default" w:ascii="Times New Roman" w:hAnsi="Times New Roman" w:cs="Times New Roman"/>
          <w:sz w:val="24"/>
          <w:szCs w:val="24"/>
          <w:rtl w:val="0"/>
        </w:rPr>
        <w:t>SS first starts to diminish. In the plot of W</w:t>
      </w:r>
      <w:r>
        <w:rPr>
          <w:rFonts w:hint="default" w:ascii="Times New Roman" w:hAnsi="Times New Roman" w:cs="Times New Roman"/>
          <w:sz w:val="24"/>
          <w:szCs w:val="24"/>
          <w:rtl w:val="0"/>
          <w:lang w:val="en-IN"/>
        </w:rPr>
        <w:t>C</w:t>
      </w:r>
      <w:r>
        <w:rPr>
          <w:rFonts w:hint="default" w:ascii="Times New Roman" w:hAnsi="Times New Roman" w:cs="Times New Roman"/>
          <w:sz w:val="24"/>
          <w:szCs w:val="24"/>
          <w:rtl w:val="0"/>
        </w:rPr>
        <w:t>SS</w:t>
      </w:r>
      <w:r>
        <w:rPr>
          <w:rFonts w:hint="default" w:ascii="Times New Roman" w:hAnsi="Times New Roman" w:cs="Times New Roman"/>
          <w:sz w:val="24"/>
          <w:szCs w:val="24"/>
          <w:rtl w:val="0"/>
          <w:lang w:val="en-IN"/>
        </w:rPr>
        <w:t xml:space="preserve"> </w:t>
      </w:r>
      <w:r>
        <w:rPr>
          <w:rFonts w:hint="default" w:ascii="Times New Roman" w:hAnsi="Times New Roman" w:cs="Times New Roman"/>
          <w:sz w:val="24"/>
          <w:szCs w:val="24"/>
          <w:rtl w:val="0"/>
        </w:rPr>
        <w:t>versus k, this is visible as an elbow.</w:t>
      </w:r>
    </w:p>
    <w:p>
      <w:pPr>
        <w:jc w:val="both"/>
        <w:rPr>
          <w:rFonts w:hint="default" w:ascii="Times New Roman" w:hAnsi="Times New Roman" w:cs="Times New Roman"/>
          <w:sz w:val="24"/>
          <w:szCs w:val="24"/>
        </w:rPr>
      </w:pPr>
      <w:r>
        <w:rPr>
          <w:rFonts w:hint="default" w:ascii="Times New Roman" w:hAnsi="Times New Roman" w:cs="Times New Roman"/>
          <w:sz w:val="24"/>
          <w:szCs w:val="24"/>
          <w:rtl w:val="0"/>
        </w:rPr>
        <w:t>The steps can be summarized in the below steps:</w:t>
      </w:r>
    </w:p>
    <w:p>
      <w:pPr>
        <w:numPr>
          <w:ilvl w:val="0"/>
          <w:numId w:val="6"/>
        </w:numPr>
        <w:ind w:left="786" w:hanging="360"/>
        <w:jc w:val="both"/>
        <w:rPr>
          <w:rFonts w:hint="default" w:ascii="Times New Roman" w:hAnsi="Times New Roman" w:cs="Times New Roman"/>
          <w:sz w:val="24"/>
          <w:szCs w:val="24"/>
        </w:rPr>
      </w:pPr>
      <w:r>
        <w:rPr>
          <w:rFonts w:hint="default" w:ascii="Times New Roman" w:hAnsi="Times New Roman" w:cs="Times New Roman"/>
          <w:sz w:val="24"/>
          <w:szCs w:val="24"/>
          <w:rtl w:val="0"/>
        </w:rPr>
        <w:t>Computed K-Means clustering for different values of K by varying K from 1 to 10 clusters.</w:t>
      </w:r>
    </w:p>
    <w:p>
      <w:pPr>
        <w:numPr>
          <w:ilvl w:val="0"/>
          <w:numId w:val="6"/>
        </w:numPr>
        <w:ind w:left="786" w:hanging="360"/>
        <w:jc w:val="both"/>
        <w:rPr>
          <w:rFonts w:hint="default" w:ascii="Times New Roman" w:hAnsi="Times New Roman" w:cs="Times New Roman"/>
          <w:sz w:val="24"/>
          <w:szCs w:val="24"/>
        </w:rPr>
      </w:pPr>
      <w:r>
        <w:rPr>
          <w:rFonts w:hint="default" w:ascii="Times New Roman" w:hAnsi="Times New Roman" w:cs="Times New Roman"/>
          <w:sz w:val="24"/>
          <w:szCs w:val="24"/>
          <w:rtl w:val="0"/>
        </w:rPr>
        <w:t>For each K, calculate the total within-cluster sum of squares (WCSS).</w:t>
      </w:r>
    </w:p>
    <w:p>
      <w:pPr>
        <w:numPr>
          <w:ilvl w:val="0"/>
          <w:numId w:val="6"/>
        </w:numPr>
        <w:ind w:left="786" w:hanging="360"/>
        <w:jc w:val="both"/>
        <w:rPr>
          <w:rFonts w:hint="default" w:ascii="Times New Roman" w:hAnsi="Times New Roman" w:cs="Times New Roman"/>
          <w:sz w:val="24"/>
          <w:szCs w:val="24"/>
        </w:rPr>
      </w:pPr>
      <w:r>
        <w:rPr>
          <w:rFonts w:hint="default" w:ascii="Times New Roman" w:hAnsi="Times New Roman" w:cs="Times New Roman"/>
          <w:sz w:val="24"/>
          <w:szCs w:val="24"/>
          <w:rtl w:val="0"/>
        </w:rPr>
        <w:t>I Plot the curve of WCSS vs the number of clusters K.</w:t>
      </w:r>
    </w:p>
    <w:p>
      <w:pPr>
        <w:numPr>
          <w:ilvl w:val="0"/>
          <w:numId w:val="6"/>
        </w:numPr>
        <w:ind w:left="786" w:hanging="360"/>
        <w:jc w:val="both"/>
      </w:pPr>
      <w:r>
        <w:rPr>
          <w:rFonts w:hint="default" w:ascii="Times New Roman" w:hAnsi="Times New Roman" w:cs="Times New Roman"/>
          <w:sz w:val="24"/>
          <w:szCs w:val="24"/>
          <w:rtl w:val="0"/>
        </w:rPr>
        <w:t>The location of a bend (knee) in the plot is generally considered as an indicator of the appropriate number of clusters.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480" w:after="0" w:line="240" w:lineRule="auto"/>
        <w:ind w:left="0" w:right="0" w:firstLine="0"/>
        <w:jc w:val="both"/>
        <w:rPr>
          <w:rFonts w:ascii="Georgia" w:hAnsi="Georgia" w:eastAsia="Georgia" w:cs="Georgia"/>
          <w:b w:val="0"/>
          <w:i w:val="0"/>
          <w:smallCaps w:val="0"/>
          <w:strike w:val="0"/>
          <w:color w:val="292929"/>
          <w:sz w:val="22"/>
          <w:szCs w:val="22"/>
          <w:u w:val="none"/>
          <w:shd w:val="clear" w:fill="auto"/>
          <w:vertAlign w:val="baseline"/>
        </w:rPr>
      </w:pPr>
      <w:r>
        <w:rPr>
          <w:rFonts w:ascii="Georgia" w:hAnsi="Georgia" w:eastAsia="Georgia" w:cs="Georgia"/>
          <w:b w:val="0"/>
          <w:i w:val="0"/>
          <w:smallCaps w:val="0"/>
          <w:strike w:val="0"/>
          <w:color w:val="292929"/>
          <w:sz w:val="22"/>
          <w:szCs w:val="22"/>
          <w:u w:val="none"/>
          <w:shd w:val="clear" w:fill="auto"/>
          <w:vertAlign w:val="baseline"/>
          <w:rtl w:val="0"/>
        </w:rPr>
        <w:t>The optimal K value is found to be 3 using the elbow method.</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480" w:after="0" w:line="240" w:lineRule="auto"/>
        <w:ind w:left="0" w:right="0" w:firstLine="0"/>
        <w:jc w:val="both"/>
        <w:rPr>
          <w:rFonts w:ascii="Georgia" w:hAnsi="Georgia" w:eastAsia="Georgia" w:cs="Georgia"/>
          <w:b w:val="0"/>
          <w:i w:val="0"/>
          <w:smallCaps w:val="0"/>
          <w:strike w:val="0"/>
          <w:color w:val="292929"/>
          <w:sz w:val="22"/>
          <w:szCs w:val="22"/>
          <w:u w:val="none"/>
          <w:shd w:val="clear" w:fill="auto"/>
          <w:vertAlign w:val="baseline"/>
        </w:rPr>
      </w:pPr>
      <w:r>
        <w:rPr>
          <w:rFonts w:ascii="Georgia" w:hAnsi="Georgia" w:eastAsia="Georgia" w:cs="Georgia"/>
          <w:b w:val="0"/>
          <w:i w:val="0"/>
          <w:smallCaps w:val="0"/>
          <w:strike w:val="0"/>
          <w:color w:val="292929"/>
          <w:sz w:val="22"/>
          <w:szCs w:val="22"/>
          <w:u w:val="none"/>
          <w:shd w:val="clear" w:fill="auto"/>
          <w:vertAlign w:val="baseline"/>
          <w:rtl w:val="0"/>
        </w:rPr>
        <w:t xml:space="preserve">Finally I made a  plot to visualize the spending score of the customers with their income. The data points are separated into  classes which are represented in different </w:t>
      </w:r>
      <w:r>
        <w:rPr>
          <w:rFonts w:ascii="Georgia" w:hAnsi="Georgia" w:eastAsia="Georgia" w:cs="Georgia"/>
          <w:b w:val="0"/>
          <w:i w:val="0"/>
          <w:smallCaps w:val="0"/>
          <w:strike w:val="0"/>
          <w:color w:val="292929"/>
          <w:sz w:val="22"/>
          <w:szCs w:val="22"/>
          <w:u w:val="none"/>
          <w:shd w:val="clear" w:fill="auto"/>
          <w:vertAlign w:val="baseline"/>
          <w:rtl w:val="0"/>
          <w:lang w:val="en-IN"/>
        </w:rPr>
        <w:t>colors</w:t>
      </w:r>
      <w:r>
        <w:rPr>
          <w:rFonts w:ascii="Georgia" w:hAnsi="Georgia" w:eastAsia="Georgia" w:cs="Georgia"/>
          <w:b w:val="0"/>
          <w:i w:val="0"/>
          <w:smallCaps w:val="0"/>
          <w:strike w:val="0"/>
          <w:color w:val="292929"/>
          <w:sz w:val="22"/>
          <w:szCs w:val="22"/>
          <w:u w:val="none"/>
          <w:shd w:val="clear" w:fill="auto"/>
          <w:vertAlign w:val="baseline"/>
          <w:rtl w:val="0"/>
        </w:rPr>
        <w:t xml:space="preserve"> as shown in the  plot.</w:t>
      </w:r>
    </w:p>
    <w:p>
      <w:pPr>
        <w:jc w:val="both"/>
      </w:pPr>
    </w:p>
    <w:p>
      <w:pPr>
        <w:jc w:val="both"/>
        <w:rPr>
          <w:b/>
          <w:sz w:val="24"/>
          <w:szCs w:val="24"/>
          <w:u w:val="single"/>
        </w:rPr>
      </w:pPr>
      <w:r>
        <w:rPr>
          <w:b/>
          <w:sz w:val="32"/>
          <w:szCs w:val="32"/>
          <w:u w:val="single"/>
          <w:rtl w:val="0"/>
        </w:rPr>
        <w:t>Dendrogram</w:t>
      </w:r>
    </w:p>
    <w:p>
      <w:pPr>
        <w:jc w:val="both"/>
        <w:rPr>
          <w:rFonts w:hint="default" w:ascii="Times New Roman" w:hAnsi="Times New Roman" w:cs="Times New Roman"/>
          <w:sz w:val="24"/>
          <w:szCs w:val="24"/>
        </w:rPr>
      </w:pPr>
      <w:r>
        <w:rPr>
          <w:rFonts w:hint="default" w:ascii="Times New Roman" w:hAnsi="Times New Roman" w:cs="Times New Roman"/>
          <w:b/>
          <w:sz w:val="24"/>
          <w:szCs w:val="24"/>
          <w:rtl w:val="0"/>
        </w:rPr>
        <w:t>Hierarchical clustering</w:t>
      </w:r>
      <w:r>
        <w:rPr>
          <w:rFonts w:hint="default" w:ascii="Times New Roman" w:hAnsi="Times New Roman" w:cs="Times New Roman"/>
          <w:sz w:val="24"/>
          <w:szCs w:val="24"/>
          <w:rtl w:val="0"/>
        </w:rPr>
        <w:t> is unsupervised machine learning algorithm, which is used to group the unlabeled datasets into a cluster and also known as hierarchical cluster analysis or HCA. In this algorithm, we develop the hierarchy of clusters in the form of a tree, and this tree-shaped structure is known as the dendrogram,</w:t>
      </w:r>
      <w:r>
        <w:rPr>
          <w:rFonts w:hint="default" w:ascii="Times New Roman" w:hAnsi="Times New Roman" w:eastAsia="Roboto" w:cs="Times New Roman"/>
          <w:color w:val="444444"/>
          <w:sz w:val="24"/>
          <w:szCs w:val="24"/>
          <w:highlight w:val="white"/>
          <w:rtl w:val="0"/>
        </w:rPr>
        <w:t xml:space="preserve"> </w:t>
      </w:r>
      <w:r>
        <w:rPr>
          <w:rFonts w:hint="default" w:ascii="Times New Roman" w:hAnsi="Times New Roman" w:cs="Times New Roman"/>
          <w:sz w:val="24"/>
          <w:szCs w:val="24"/>
          <w:rtl w:val="0"/>
        </w:rPr>
        <w:t>which is mainly used to store each step as a memory that the HC algorithm performs. In the dendrogram plot, the Y-axis shows the Euclidean distances between the data points, and the x-axis shows all the data points of the given dataset.</w:t>
      </w:r>
      <w:r>
        <w:rPr>
          <w:rFonts w:hint="default" w:ascii="Times New Roman" w:hAnsi="Times New Roman" w:eastAsia="Roboto" w:cs="Times New Roman"/>
          <w:color w:val="444444"/>
          <w:sz w:val="24"/>
          <w:szCs w:val="24"/>
          <w:highlight w:val="white"/>
          <w:rtl w:val="0"/>
        </w:rPr>
        <w:t xml:space="preserve"> </w:t>
      </w:r>
      <w:r>
        <w:rPr>
          <w:rFonts w:hint="default" w:ascii="Times New Roman" w:hAnsi="Times New Roman" w:cs="Times New Roman"/>
          <w:sz w:val="24"/>
          <w:szCs w:val="24"/>
          <w:rtl w:val="0"/>
        </w:rPr>
        <w:t>So what cluster that data point belonged to and the sequence of merges made for those clusters. So in summary, we see that the dendrogram is able to capture all the critical elements of the hierarchical clustering result.</w:t>
      </w:r>
    </w:p>
    <w:p>
      <w:pPr>
        <w:jc w:val="both"/>
        <w:rPr>
          <w:b/>
          <w:sz w:val="32"/>
          <w:szCs w:val="32"/>
          <w:u w:val="single"/>
        </w:rPr>
      </w:pPr>
      <w:r>
        <w:rPr>
          <w:b/>
          <w:sz w:val="36"/>
          <w:szCs w:val="36"/>
          <w:u w:val="single"/>
          <w:rtl w:val="0"/>
        </w:rPr>
        <w:t>DBSCAN</w:t>
      </w:r>
    </w:p>
    <w:p>
      <w:pPr>
        <w:jc w:val="both"/>
        <w:rPr>
          <w:rFonts w:hint="default" w:ascii="Times New Roman" w:hAnsi="Times New Roman" w:cs="Times New Roman"/>
          <w:sz w:val="24"/>
          <w:szCs w:val="24"/>
        </w:rPr>
      </w:pPr>
      <w:r>
        <w:rPr>
          <w:rFonts w:hint="default" w:ascii="Times New Roman" w:hAnsi="Times New Roman" w:cs="Times New Roman"/>
          <w:b/>
          <w:sz w:val="24"/>
          <w:szCs w:val="24"/>
          <w:rtl w:val="0"/>
        </w:rPr>
        <w:t>Density-based spatial clustering of applications with noise</w:t>
      </w:r>
      <w:r>
        <w:rPr>
          <w:rFonts w:hint="default" w:ascii="Times New Roman" w:hAnsi="Times New Roman" w:cs="Times New Roman"/>
          <w:sz w:val="24"/>
          <w:szCs w:val="24"/>
          <w:rtl w:val="0"/>
        </w:rPr>
        <w:t> (</w:t>
      </w:r>
      <w:r>
        <w:rPr>
          <w:rFonts w:hint="default" w:ascii="Times New Roman" w:hAnsi="Times New Roman" w:cs="Times New Roman"/>
          <w:b/>
          <w:sz w:val="24"/>
          <w:szCs w:val="24"/>
          <w:rtl w:val="0"/>
        </w:rPr>
        <w:t>DBSCAN</w:t>
      </w:r>
      <w:r>
        <w:rPr>
          <w:rFonts w:hint="default" w:ascii="Times New Roman" w:hAnsi="Times New Roman" w:cs="Times New Roman"/>
          <w:sz w:val="24"/>
          <w:szCs w:val="24"/>
          <w:rtl w:val="0"/>
        </w:rPr>
        <w:t xml:space="preserve">) is a data clustering algorithm. It is a density-based clustering non-parametric algorithm--  given a set of points in some space, it groups together points that are closely packed together (points with many nearby </w:t>
      </w:r>
      <w:r>
        <w:rPr>
          <w:rFonts w:hint="default" w:ascii="Times New Roman" w:hAnsi="Times New Roman" w:cs="Times New Roman"/>
          <w:sz w:val="24"/>
          <w:szCs w:val="24"/>
          <w:rtl w:val="0"/>
          <w:lang w:val="en-IN"/>
        </w:rPr>
        <w:t>neighbors</w:t>
      </w:r>
      <w:r>
        <w:rPr>
          <w:rFonts w:hint="default" w:ascii="Times New Roman" w:hAnsi="Times New Roman" w:cs="Times New Roman"/>
          <w:sz w:val="24"/>
          <w:szCs w:val="24"/>
          <w:rtl w:val="0"/>
        </w:rPr>
        <w:t xml:space="preserve">), marking as outliers points that lie alone in low-density regions (whose nearest </w:t>
      </w:r>
      <w:r>
        <w:rPr>
          <w:rFonts w:hint="default" w:ascii="Times New Roman" w:hAnsi="Times New Roman" w:cs="Times New Roman"/>
          <w:sz w:val="24"/>
          <w:szCs w:val="24"/>
          <w:rtl w:val="0"/>
          <w:lang w:val="en-IN"/>
        </w:rPr>
        <w:t>neighbors</w:t>
      </w:r>
      <w:r>
        <w:rPr>
          <w:rFonts w:hint="default" w:ascii="Times New Roman" w:hAnsi="Times New Roman" w:cs="Times New Roman"/>
          <w:sz w:val="24"/>
          <w:szCs w:val="24"/>
          <w:rtl w:val="0"/>
        </w:rPr>
        <w:t xml:space="preserve"> are far). DBSCAN is one of the most common clustering algorithms and also most cited in scientific literature.</w:t>
      </w:r>
    </w:p>
    <w:p>
      <w:pPr>
        <w:jc w:val="both"/>
        <w:rPr>
          <w:b/>
          <w:sz w:val="36"/>
          <w:szCs w:val="36"/>
        </w:rPr>
      </w:pPr>
      <w:r>
        <w:rPr>
          <w:b/>
          <w:sz w:val="36"/>
          <w:szCs w:val="36"/>
          <w:rtl w:val="0"/>
        </w:rPr>
        <w:t>The Challenge</w:t>
      </w:r>
    </w:p>
    <w:p>
      <w:pPr>
        <w:jc w:val="both"/>
        <w:rPr>
          <w:rFonts w:hint="default" w:ascii="Times New Roman" w:hAnsi="Times New Roman" w:cs="Times New Roman"/>
          <w:sz w:val="24"/>
          <w:szCs w:val="24"/>
        </w:rPr>
      </w:pPr>
      <w:r>
        <w:rPr>
          <w:rFonts w:hint="default" w:ascii="Times New Roman" w:hAnsi="Times New Roman" w:cs="Times New Roman"/>
          <w:sz w:val="24"/>
          <w:szCs w:val="24"/>
          <w:rtl w:val="0"/>
          <w:lang w:val="en-IN"/>
        </w:rPr>
        <w:t>S</w:t>
      </w:r>
      <w:r>
        <w:rPr>
          <w:rFonts w:hint="default" w:ascii="Times New Roman" w:hAnsi="Times New Roman" w:cs="Times New Roman"/>
          <w:sz w:val="24"/>
          <w:szCs w:val="24"/>
          <w:rtl w:val="0"/>
        </w:rPr>
        <w:t>o owing a supermarket mall and through membership cards, we have some basic data about our customers like Customer ID, age, gender, annual income and spending score. we wanted to understand the customers like who are the target customers so that the sense can be given to marketing team and plan the strategy accordingly and that was our challenge but I did it with k-means clustering algorithm perfectly.</w:t>
      </w:r>
    </w:p>
    <w:p>
      <w:pPr>
        <w:jc w:val="both"/>
        <w:rPr>
          <w:b/>
          <w:sz w:val="36"/>
          <w:szCs w:val="36"/>
        </w:rPr>
      </w:pPr>
      <w:r>
        <w:rPr>
          <w:b/>
          <w:sz w:val="36"/>
          <w:szCs w:val="36"/>
          <w:rtl w:val="0"/>
        </w:rPr>
        <w:t>K Means Clustering Algorithm</w:t>
      </w:r>
    </w:p>
    <w:p>
      <w:pPr>
        <w:numPr>
          <w:ilvl w:val="0"/>
          <w:numId w:val="7"/>
        </w:numPr>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tl w:val="0"/>
        </w:rPr>
        <w:t>Specify number of clusters </w:t>
      </w:r>
      <w:r>
        <w:rPr>
          <w:rFonts w:hint="default" w:ascii="Times New Roman" w:hAnsi="Times New Roman" w:cs="Times New Roman"/>
          <w:i/>
          <w:sz w:val="24"/>
          <w:szCs w:val="24"/>
          <w:rtl w:val="0"/>
        </w:rPr>
        <w:t>K</w:t>
      </w:r>
      <w:r>
        <w:rPr>
          <w:rFonts w:hint="default" w:ascii="Times New Roman" w:hAnsi="Times New Roman" w:cs="Times New Roman"/>
          <w:sz w:val="24"/>
          <w:szCs w:val="24"/>
          <w:rtl w:val="0"/>
        </w:rPr>
        <w:t>.</w:t>
      </w:r>
    </w:p>
    <w:p>
      <w:pPr>
        <w:numPr>
          <w:ilvl w:val="0"/>
          <w:numId w:val="7"/>
        </w:numPr>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tl w:val="0"/>
        </w:rPr>
        <w:t>Initialize centroids by first shuffling the dataset and then randomly selecting </w:t>
      </w:r>
      <w:r>
        <w:rPr>
          <w:rFonts w:hint="default" w:ascii="Times New Roman" w:hAnsi="Times New Roman" w:cs="Times New Roman"/>
          <w:i/>
          <w:sz w:val="24"/>
          <w:szCs w:val="24"/>
          <w:rtl w:val="0"/>
        </w:rPr>
        <w:t>K </w:t>
      </w:r>
      <w:r>
        <w:rPr>
          <w:rFonts w:hint="default" w:ascii="Times New Roman" w:hAnsi="Times New Roman" w:cs="Times New Roman"/>
          <w:sz w:val="24"/>
          <w:szCs w:val="24"/>
          <w:rtl w:val="0"/>
        </w:rPr>
        <w:t>data points for the centroids without replacement.</w:t>
      </w:r>
    </w:p>
    <w:p>
      <w:pPr>
        <w:numPr>
          <w:ilvl w:val="0"/>
          <w:numId w:val="7"/>
        </w:numPr>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tl w:val="0"/>
        </w:rPr>
        <w:t>Keep iterating until there is no change to the centroids. i.e assignment of data points to clusters isn’t changing.</w:t>
      </w:r>
    </w:p>
    <w:p>
      <w:pPr>
        <w:jc w:val="both"/>
        <w:rPr>
          <w:b/>
          <w:sz w:val="36"/>
          <w:szCs w:val="36"/>
        </w:rPr>
      </w:pPr>
      <w:r>
        <w:rPr>
          <w:b/>
          <w:sz w:val="36"/>
          <w:szCs w:val="36"/>
          <w:rtl w:val="0"/>
        </w:rPr>
        <w:t>Conclusions</w:t>
      </w:r>
    </w:p>
    <w:p>
      <w:pPr>
        <w:jc w:val="both"/>
        <w:rPr>
          <w:rFonts w:hint="default" w:ascii="Times New Roman" w:hAnsi="Times New Roman" w:cs="Times New Roman"/>
          <w:sz w:val="24"/>
          <w:szCs w:val="24"/>
        </w:rPr>
      </w:pPr>
      <w:r>
        <w:rPr>
          <w:rFonts w:hint="default" w:ascii="Times New Roman" w:hAnsi="Times New Roman" w:cs="Times New Roman"/>
          <w:sz w:val="24"/>
          <w:szCs w:val="24"/>
          <w:rtl w:val="0"/>
        </w:rPr>
        <w:t>K means clustering is one of the most popular clustering algorithms and usually the first thing practitioners apply when solving clustering tasks to get an idea of the structure of the dataset. The goal of K means is to group data points into distinct non-overlapping subgroups. One of the major applications of K means clustering is segmentation of customers to get a better understanding of them which in turn could be used to increase the revenue of the company.</w:t>
      </w:r>
    </w:p>
    <w:p>
      <w:pPr>
        <w:jc w:val="both"/>
      </w:pPr>
    </w:p>
    <w:p>
      <w:pPr>
        <w:jc w:val="both"/>
        <w:rPr>
          <w:b/>
        </w:rPr>
      </w:pPr>
      <w:r>
        <w:rPr>
          <w:b/>
          <w:rtl w:val="0"/>
        </w:rPr>
        <w:t xml:space="preserve">                                                                                                                                                         </w:t>
      </w:r>
      <w:r>
        <w:rPr>
          <w:rFonts w:hint="default" w:ascii="Times New Roman" w:hAnsi="Times New Roman" w:cs="Times New Roman"/>
          <w:b/>
          <w:sz w:val="24"/>
          <w:szCs w:val="24"/>
          <w:rtl w:val="0"/>
        </w:rPr>
        <w:t xml:space="preserve">  Thank you</w:t>
      </w:r>
    </w:p>
    <w:sectPr>
      <w:headerReference r:id="rId5" w:type="first"/>
      <w:pgSz w:w="11906" w:h="16838"/>
      <w:pgMar w:top="1440" w:right="1440" w:bottom="1440" w:left="1440" w:header="708" w:footer="708"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w:altName w:val="Segoe Print"/>
    <w:panose1 w:val="00000000000000000000"/>
    <w:charset w:val="00"/>
    <w:family w:val="auto"/>
    <w:pitch w:val="default"/>
    <w:sig w:usb0="00000000" w:usb1="00000000" w:usb2="00000000" w:usb3="00000000" w:csb0="00000000" w:csb1="00000000"/>
  </w:font>
  <w:font w:name="Sitka Small">
    <w:panose1 w:val="00000000000000000000"/>
    <w:charset w:val="00"/>
    <w:family w:val="auto"/>
    <w:pitch w:val="default"/>
    <w:sig w:usb0="A00002EF" w:usb1="4000204B" w:usb2="00000000" w:usb3="00000000" w:csb0="2000019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i w:val="0"/>
        <w:sz w:val="28"/>
        <w:szCs w:val="28"/>
        <w:u w:val="single"/>
      </w:rPr>
    </w:pPr>
    <w:r>
      <w:rPr>
        <w:i w:val="0"/>
        <w:sz w:val="28"/>
        <w:szCs w:val="28"/>
        <w:rtl w:val="0"/>
      </w:rPr>
      <w:t xml:space="preserve">                                               </w:t>
    </w:r>
    <w:r>
      <w:rPr>
        <w:i w:val="0"/>
        <w:color w:val="948A54" w:themeColor="background2" w:themeShade="80"/>
        <w:sz w:val="28"/>
        <w:szCs w:val="28"/>
        <w:u w:val="single"/>
        <w:rtl w:val="0"/>
      </w:rPr>
      <w:t>Customer Segmentation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center"/>
      <w:rPr>
        <w:rFonts w:hint="default" w:ascii="Calibri" w:hAnsi="Calibri" w:eastAsia="Calibri" w:cs="Calibri"/>
        <w:b w:val="0"/>
        <w:i w:val="0"/>
        <w:smallCaps w:val="0"/>
        <w:strike w:val="0"/>
        <w:color w:val="000000"/>
        <w:sz w:val="22"/>
        <w:szCs w:val="22"/>
        <w:u w:val="none"/>
        <w:shd w:val="clear" w:fill="auto"/>
        <w:vertAlign w:val="baseline"/>
        <w:lang w:val="en-IN"/>
      </w:rPr>
    </w:pPr>
    <w:r>
      <w:rPr>
        <w:rFonts w:hint="default" w:ascii="Sitka Small" w:hAnsi="Sitka Small" w:cs="Sitka Small"/>
        <w:b w:val="0"/>
        <w:i w:val="0"/>
        <w:smallCaps w:val="0"/>
        <w:strike w:val="0"/>
        <w:color w:val="000000"/>
        <w:sz w:val="24"/>
        <w:szCs w:val="24"/>
        <w:u w:val="none"/>
        <w:shd w:val="clear" w:fill="auto"/>
        <w:vertAlign w:val="baseline"/>
        <w:rtl w:val="0"/>
        <w:lang w:val="en-IN"/>
      </w:rPr>
      <w:t>Zafar Mahmood Waris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CF092B84"/>
    <w:multiLevelType w:val="multilevel"/>
    <w:tmpl w:val="CF092B84"/>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3">
    <w:nsid w:val="0053208E"/>
    <w:multiLevelType w:val="multilevel"/>
    <w:tmpl w:val="0053208E"/>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4">
    <w:nsid w:val="03D62ECE"/>
    <w:multiLevelType w:val="multilevel"/>
    <w:tmpl w:val="03D62ECE"/>
    <w:lvl w:ilvl="0" w:tentative="0">
      <w:start w:val="1"/>
      <w:numFmt w:val="decimal"/>
      <w:lvlText w:val="%1."/>
      <w:lvlJc w:val="left"/>
      <w:pPr>
        <w:ind w:left="786"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5">
    <w:nsid w:val="25B654F3"/>
    <w:multiLevelType w:val="multilevel"/>
    <w:tmpl w:val="25B654F3"/>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6">
    <w:nsid w:val="59ADCABA"/>
    <w:multiLevelType w:val="multilevel"/>
    <w:tmpl w:val="59ADCABA"/>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47A6600"/>
    <w:rsid w:val="635D3E24"/>
    <w:rsid w:val="6EC10D0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9"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IN"/>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link w:val="18"/>
    <w:unhideWhenUsed/>
    <w:qFormat/>
    <w:uiPriority w:val="9"/>
    <w:pPr>
      <w:keepNext/>
      <w:keepLines/>
      <w:spacing w:before="200" w:after="0"/>
      <w:outlineLvl w:val="3"/>
    </w:pPr>
    <w:rPr>
      <w:rFonts w:asciiTheme="majorHAnsi" w:hAnsiTheme="majorHAnsi" w:eastAsiaTheme="majorEastAsia" w:cstheme="majorBidi"/>
      <w:b/>
      <w:bCs/>
      <w:i/>
      <w:iCs/>
      <w:color w:val="4F81BD" w:themeColor="accent1"/>
      <w:lang w:val="en-US" w:bidi="en-US"/>
      <w14:textFill>
        <w14:solidFill>
          <w14:schemeClr w14:val="accent1"/>
        </w14:solidFill>
      </w14:textFill>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7"/>
    <w:semiHidden/>
    <w:unhideWhenUsed/>
    <w:uiPriority w:val="99"/>
    <w:pPr>
      <w:tabs>
        <w:tab w:val="center" w:pos="4513"/>
        <w:tab w:val="right" w:pos="9026"/>
      </w:tabs>
      <w:spacing w:after="0" w:line="240" w:lineRule="auto"/>
    </w:pPr>
  </w:style>
  <w:style w:type="paragraph" w:styleId="11">
    <w:name w:val="header"/>
    <w:basedOn w:val="1"/>
    <w:link w:val="16"/>
    <w:unhideWhenUsed/>
    <w:uiPriority w:val="99"/>
    <w:pPr>
      <w:tabs>
        <w:tab w:val="center" w:pos="4513"/>
        <w:tab w:val="right" w:pos="9026"/>
      </w:tabs>
      <w:spacing w:after="0" w:line="240" w:lineRule="auto"/>
    </w:pPr>
  </w:style>
  <w:style w:type="character" w:styleId="12">
    <w:name w:val="Hyperlink"/>
    <w:basedOn w:val="8"/>
    <w:unhideWhenUsed/>
    <w:uiPriority w:val="99"/>
    <w:rPr>
      <w:color w:val="0000FF" w:themeColor="hyperlink"/>
      <w:u w:val="single"/>
      <w14:textFill>
        <w14:solidFill>
          <w14:schemeClr w14:val="hlink"/>
        </w14:solidFill>
      </w14:textFill>
    </w:rPr>
  </w:style>
  <w:style w:type="paragraph" w:styleId="13">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4">
    <w:name w:val="Title"/>
    <w:basedOn w:val="1"/>
    <w:next w:val="1"/>
    <w:uiPriority w:val="0"/>
    <w:pPr>
      <w:keepNext/>
      <w:keepLines/>
      <w:spacing w:before="480" w:after="120"/>
    </w:pPr>
    <w:rPr>
      <w:b/>
      <w:sz w:val="72"/>
      <w:szCs w:val="72"/>
    </w:rPr>
  </w:style>
  <w:style w:type="table" w:customStyle="1" w:styleId="15">
    <w:name w:val="Table Normal1"/>
    <w:uiPriority w:val="0"/>
  </w:style>
  <w:style w:type="character" w:customStyle="1" w:styleId="16">
    <w:name w:val="Header Char"/>
    <w:basedOn w:val="8"/>
    <w:link w:val="11"/>
    <w:qFormat/>
    <w:uiPriority w:val="99"/>
  </w:style>
  <w:style w:type="character" w:customStyle="1" w:styleId="17">
    <w:name w:val="Footer Char"/>
    <w:basedOn w:val="8"/>
    <w:link w:val="10"/>
    <w:semiHidden/>
    <w:uiPriority w:val="99"/>
  </w:style>
  <w:style w:type="character" w:customStyle="1" w:styleId="18">
    <w:name w:val="Heading 4 Char"/>
    <w:basedOn w:val="8"/>
    <w:link w:val="5"/>
    <w:uiPriority w:val="9"/>
    <w:rPr>
      <w:rFonts w:asciiTheme="majorHAnsi" w:hAnsiTheme="majorHAnsi" w:eastAsiaTheme="majorEastAsia" w:cstheme="majorBidi"/>
      <w:b/>
      <w:bCs/>
      <w:i/>
      <w:iCs/>
      <w:color w:val="4F81BD" w:themeColor="accent1"/>
      <w:lang w:val="en-US" w:bidi="en-US"/>
      <w14:textFill>
        <w14:solidFill>
          <w14:schemeClr w14:val="accent1"/>
        </w14:solidFill>
      </w14:textFill>
    </w:rPr>
  </w:style>
  <w:style w:type="paragraph" w:customStyle="1" w:styleId="19">
    <w:name w:val="normal"/>
    <w:uiPriority w:val="0"/>
    <w:pPr>
      <w:spacing w:after="200" w:line="276" w:lineRule="auto"/>
    </w:pPr>
    <w:rPr>
      <w:rFonts w:ascii="Calibri" w:hAnsi="Calibri" w:cs="Calibri" w:eastAsiaTheme="minorEastAsia"/>
      <w:sz w:val="22"/>
      <w:szCs w:val="22"/>
      <w:lang w:val="en-US" w:bidi="en-US"/>
    </w:rPr>
  </w:style>
  <w:style w:type="paragraph" w:customStyle="1" w:styleId="20">
    <w:name w:val="kd"/>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21">
    <w:name w:val="List Paragraph"/>
    <w:basedOn w:val="1"/>
    <w:qFormat/>
    <w:uiPriority w:val="34"/>
    <w:pPr>
      <w:ind w:left="720"/>
      <w:contextualSpacing/>
    </w:pPr>
  </w:style>
  <w:style w:type="paragraph" w:styleId="22">
    <w:name w:val="No Spacing"/>
    <w:qFormat/>
    <w:uiPriority w:val="1"/>
    <w:pPr>
      <w:spacing w:after="0" w:line="240" w:lineRule="auto"/>
    </w:pPr>
    <w:rPr>
      <w:rFonts w:ascii="Calibri" w:hAnsi="Calibri" w:eastAsia="Calibri" w:cs="Calibri"/>
      <w:sz w:val="22"/>
      <w:szCs w:val="22"/>
      <w:lang w:val="en-I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B3zJXWyg0yW09bDcqKiDoulDA==">AMUW2mUJdjewSOaZiqhkntLDVnWxKUV1TG+9pfBPyzuCen8gVDCFhofFY+3LRA6fiztst9j7567YDsP4B7Te5fYpYqcOyA8OJxGBZJDzj3Up+lL/Ux8HGng=</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12</TotalTime>
  <ScaleCrop>false</ScaleCrop>
  <LinksUpToDate>false</LinksUpToDate>
  <Application>WPS Office_11.2.0.11380_F1E327BC-269C-435d-A152-05C5408002CA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2021-08-20T16:01:00Z</dcterms:created>
  <dc:creator>Windows User</dc:creator>
  <cp:lastModifiedBy>Zafar m waris</cp:lastModifiedBy>
  <dcterms:modified xsi:type="dcterms:W3CDTF">2022-11-15T09:20:20Z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3A69A3E2F0A94156A9E0228927E41FD5</vt:lpwstr>
  </property>
</Properties>
</file>